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5716-2020 i Vindelns kommun</w:t>
      </w:r>
    </w:p>
    <w:p>
      <w:r>
        <w:t>Detta dokument behandlar höga naturvärden i avverkningsamälan A 5716-2020 i Vindelns kommun. Denna avverkningsanmälan inkom 2020-02-01 och omfattar 9,6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