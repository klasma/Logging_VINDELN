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52547-2020 i Vindelns kommun</w:t>
      </w:r>
    </w:p>
    <w:p>
      <w:r>
        <w:t>Detta dokument behandlar höga naturvärden i avverkningsamälan A 52547-2020 i Vindelns kommun. Denna avverkningsanmälan inkom 2020-10-14 och omfattar 12,6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fläckporing (VU), blå taggsvamp (NT), kolflarnlav (NT), motaggsvamp (NT), vedskivlav (NT), dropptaggsvamp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2547-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7149341, E 692840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