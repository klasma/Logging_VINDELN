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65389-2021 i Vindelns kommun</w:t>
      </w:r>
    </w:p>
    <w:p>
      <w:r>
        <w:t>Detta dokument behandlar höga naturvärden i avverkningsamälan A 65389-2021 i Vindelns kommun. Denna avverkningsanmälan inkom 2021-11-15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dvärgbägarlav (NT), garnlav (NT), kolflarnlav (NT), motaggsvamp (NT), mörk kolflarnlav (NT), reliktbock (NT), talltaggsvamp (NT), talltita (NT, §4), vaddporing (NT), vedskivlav (NT) och dropptaggsvamp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65389-2021.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7163495, E 713288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