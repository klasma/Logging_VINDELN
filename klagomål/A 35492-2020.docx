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35492-2020 i Vindelns kommun</w:t>
      </w:r>
    </w:p>
    <w:p>
      <w:r>
        <w:t>Detta dokument behandlar höga naturvärden i avverkningsamälan A 35492-2020 i Vindelns kommun. Denna avverkningsanmälan inkom 2020-07-30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goliatmusseron (VU), jättemusseron (VU), tallgråticka (VU), blå taggsvamp (NT), motaggsvamp (NT), skrovlig taggsvamp (NT), tallriska (NT), talltaggsvamp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35492-2020.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7127909, E 714489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