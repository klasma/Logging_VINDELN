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69626-2021 i Vindelns kommun</w:t>
      </w:r>
    </w:p>
    <w:p>
      <w:r>
        <w:t>Detta dokument behandlar höga naturvärden i avverkningsamälan A 69626-2021 i Vindelns kommun. Denna avverkningsanmälan inkom 2021-12-02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rynkskinn (VU), gammelgransskål (NT), garnlav (NT), granticka (NT), gränsticka (NT), harticka (NT), järpe (NT, §4),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9626-2021.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7119298, E 725200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