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8741-2020 i Vindelns kommun</w:t>
      </w:r>
    </w:p>
    <w:p>
      <w:r>
        <w:t>Detta dokument behandlar höga naturvärden i avverkningsamälan A 8741-2020 i Vindelns kommun. Denna avverkningsanmälan inkom 2020-02-17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corticaria interstitialis (NT), granbarkmögelbagge (NT), scaphisoma subalpinum (NT) och dorcatoma dresdensis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8741-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7113739, E 724348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